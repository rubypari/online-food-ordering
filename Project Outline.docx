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F80DD" w14:textId="77777777" w:rsidR="009B1466" w:rsidRDefault="005B1248">
      <w:pPr>
        <w:pStyle w:val="Title"/>
      </w:pPr>
      <w:r>
        <w:t>Online Food Ordering Application</w:t>
      </w:r>
    </w:p>
    <w:p w14:paraId="1F7F8A42" w14:textId="0A052DAD" w:rsidR="009B1466" w:rsidRDefault="005B1248">
      <w:pPr>
        <w:pStyle w:val="Heading2"/>
      </w:pPr>
      <w:r>
        <w:t xml:space="preserve">Your </w:t>
      </w:r>
      <w:r w:rsidR="00CA663A">
        <w:t>Name:</w:t>
      </w:r>
      <w:r w:rsidR="00993B41">
        <w:t xml:space="preserve"> Ruby Kumari</w:t>
      </w:r>
    </w:p>
    <w:p w14:paraId="7AE7D612" w14:textId="26287A52" w:rsidR="009B1466" w:rsidRDefault="005B1248">
      <w:pPr>
        <w:pStyle w:val="Heading2"/>
      </w:pPr>
      <w:r>
        <w:t xml:space="preserve">Date of </w:t>
      </w:r>
      <w:r w:rsidR="00CA663A">
        <w:t>Submission:</w:t>
      </w:r>
      <w:r w:rsidR="00993B41">
        <w:t xml:space="preserve"> 19</w:t>
      </w:r>
      <w:r w:rsidR="00993B41" w:rsidRPr="00993B41">
        <w:rPr>
          <w:vertAlign w:val="superscript"/>
        </w:rPr>
        <w:t>th</w:t>
      </w:r>
      <w:r w:rsidR="00993B41">
        <w:t>-June-2024</w:t>
      </w:r>
    </w:p>
    <w:p w14:paraId="2B0C7769" w14:textId="77777777" w:rsidR="009B1466" w:rsidRDefault="005B1248">
      <w:pPr>
        <w:pStyle w:val="Heading1"/>
      </w:pPr>
      <w:r>
        <w:t>Table of Contents</w:t>
      </w:r>
    </w:p>
    <w:p w14:paraId="184DCF30" w14:textId="77777777" w:rsidR="009B1466" w:rsidRDefault="005B1248">
      <w:r>
        <w:t>1. Project Overview</w:t>
      </w:r>
    </w:p>
    <w:p w14:paraId="7C122852" w14:textId="77777777" w:rsidR="009B1466" w:rsidRDefault="005B1248">
      <w:r>
        <w:t>2. Target Audience</w:t>
      </w:r>
    </w:p>
    <w:p w14:paraId="5FA1C15B" w14:textId="77777777" w:rsidR="009B1466" w:rsidRDefault="005B1248">
      <w:r>
        <w:t>3. Features</w:t>
      </w:r>
    </w:p>
    <w:p w14:paraId="5B83ABBB" w14:textId="77777777" w:rsidR="009B1466" w:rsidRDefault="005B1248">
      <w:r>
        <w:t>4. Technologies Used</w:t>
      </w:r>
    </w:p>
    <w:p w14:paraId="655FFF72" w14:textId="77777777" w:rsidR="009B1466" w:rsidRDefault="005B1248">
      <w:r>
        <w:t>5. File Organization</w:t>
      </w:r>
    </w:p>
    <w:p w14:paraId="2ED7A270" w14:textId="77777777" w:rsidR="009B1466" w:rsidRDefault="005B1248">
      <w:r>
        <w:t>6. Implementation Details</w:t>
      </w:r>
    </w:p>
    <w:p w14:paraId="217F7D5A" w14:textId="77777777" w:rsidR="009B1466" w:rsidRDefault="005B1248">
      <w:r>
        <w:t>7. Version Control</w:t>
      </w:r>
    </w:p>
    <w:p w14:paraId="32F8B74B" w14:textId="77777777" w:rsidR="009B1466" w:rsidRDefault="005B1248">
      <w:r>
        <w:t>8. Future Enhancements</w:t>
      </w:r>
    </w:p>
    <w:p w14:paraId="0A9C8AAC" w14:textId="77777777" w:rsidR="009B1466" w:rsidRDefault="005B1248">
      <w:r>
        <w:t>9. Conclusion</w:t>
      </w:r>
    </w:p>
    <w:p w14:paraId="32809478" w14:textId="77777777" w:rsidR="009B1466" w:rsidRDefault="005B1248">
      <w:pPr>
        <w:pStyle w:val="Heading1"/>
      </w:pPr>
      <w:r>
        <w:t>1. Project Overview</w:t>
      </w:r>
    </w:p>
    <w:p w14:paraId="09CC8AFA" w14:textId="77777777" w:rsidR="009B1466" w:rsidRDefault="005B1248">
      <w:r>
        <w:t>The Online Food Ordering Application is a web-based platform designed to facilitate food ordering from restaurants and hotels. It aims to streamline the food ordering process for customers while helping businesses expand their reach and reduce labor costs.</w:t>
      </w:r>
    </w:p>
    <w:p w14:paraId="06FC41F6" w14:textId="77777777" w:rsidR="009B1466" w:rsidRDefault="005B1248">
      <w:pPr>
        <w:pStyle w:val="Heading1"/>
      </w:pPr>
      <w:r>
        <w:t>2. Target Audience</w:t>
      </w:r>
    </w:p>
    <w:p w14:paraId="167B2322" w14:textId="77777777" w:rsidR="009B1466" w:rsidRDefault="005B1248">
      <w:r>
        <w:t>The primary audience for this application includes:</w:t>
      </w:r>
    </w:p>
    <w:p w14:paraId="0CFF7BA3" w14:textId="77777777" w:rsidR="009B1466" w:rsidRDefault="005B1248">
      <w:r>
        <w:t>- Customers looking for a convenient way to order food online.</w:t>
      </w:r>
    </w:p>
    <w:p w14:paraId="4036DD1A" w14:textId="77777777" w:rsidR="009B1466" w:rsidRDefault="005B1248">
      <w:r>
        <w:t>- Restaurants and hotels aiming to increase their customer base and optimize their order management process.</w:t>
      </w:r>
    </w:p>
    <w:p w14:paraId="1A0641AF" w14:textId="77777777" w:rsidR="00CA663A" w:rsidRDefault="00CA663A">
      <w:pPr>
        <w:pStyle w:val="Heading1"/>
      </w:pPr>
    </w:p>
    <w:p w14:paraId="13CD13D4" w14:textId="61447340" w:rsidR="009B1466" w:rsidRDefault="005B1248">
      <w:pPr>
        <w:pStyle w:val="Heading1"/>
      </w:pPr>
      <w:r>
        <w:t>3. Features</w:t>
      </w:r>
    </w:p>
    <w:p w14:paraId="3D7E5647" w14:textId="4AA0C741" w:rsidR="009B1466" w:rsidRDefault="005B1248">
      <w:r>
        <w:t>- User Registration and Login: Allows users to create accounts and log in securely.</w:t>
      </w:r>
    </w:p>
    <w:p w14:paraId="32C0A65A" w14:textId="191F8D82" w:rsidR="009B1466" w:rsidRDefault="005B1248">
      <w:r>
        <w:t>- Filter Food Categories: Enables users to browse food items by categories.</w:t>
      </w:r>
    </w:p>
    <w:p w14:paraId="23BAAC41" w14:textId="2C15DC26" w:rsidR="009B1466" w:rsidRDefault="005B1248">
      <w:r>
        <w:t>- Add to Cart: Users can add items to their cart and proceed to checkout.</w:t>
      </w:r>
    </w:p>
    <w:p w14:paraId="4B6F001F" w14:textId="6288804F" w:rsidR="009B1466" w:rsidRDefault="005B1248">
      <w:r>
        <w:t>- Payment Gateway: Simulated payment options including debit card, credit card, and UPI.</w:t>
      </w:r>
    </w:p>
    <w:p w14:paraId="7C647C2D" w14:textId="1462867C" w:rsidR="009B1466" w:rsidRDefault="005B1248">
      <w:r>
        <w:t>- Admin Panel: Allows administrators to manage products, users, and send email notifications.</w:t>
      </w:r>
    </w:p>
    <w:p w14:paraId="35FCBF29" w14:textId="77777777" w:rsidR="009B1466" w:rsidRDefault="005B1248">
      <w:pPr>
        <w:pStyle w:val="Heading1"/>
      </w:pPr>
      <w:r>
        <w:t>4. Technologies Used</w:t>
      </w:r>
    </w:p>
    <w:p w14:paraId="3C3E68A1" w14:textId="1616375B" w:rsidR="009B1466" w:rsidRDefault="005B1248">
      <w:r>
        <w:t>- Frontend: HTML, CSS, JavaScript, Bootstrap</w:t>
      </w:r>
    </w:p>
    <w:p w14:paraId="4140AF12" w14:textId="737649FB" w:rsidR="009B1466" w:rsidRDefault="005B1248">
      <w:r>
        <w:t>- Backend: Simulated with local storage and JSON files</w:t>
      </w:r>
    </w:p>
    <w:p w14:paraId="6989236C" w14:textId="089C56D0" w:rsidR="009B1466" w:rsidRDefault="005B1248">
      <w:r>
        <w:t>- Version Control: Git and GitHub</w:t>
      </w:r>
    </w:p>
    <w:p w14:paraId="4D20D6ED" w14:textId="6146C17A" w:rsidR="009B1466" w:rsidRDefault="005B1248">
      <w:r>
        <w:t>- Other: AJAX, jQuery</w:t>
      </w:r>
    </w:p>
    <w:p w14:paraId="7FE22320" w14:textId="77777777" w:rsidR="009B1466" w:rsidRDefault="005B1248">
      <w:pPr>
        <w:pStyle w:val="Heading1"/>
      </w:pPr>
      <w:r>
        <w:t>5. File Organization</w:t>
      </w:r>
    </w:p>
    <w:p w14:paraId="216A8B72" w14:textId="3370D189" w:rsidR="009B1466" w:rsidRDefault="005B1248" w:rsidP="00604F86">
      <w:pPr>
        <w:pStyle w:val="ListParagraph"/>
        <w:numPr>
          <w:ilvl w:val="0"/>
          <w:numId w:val="10"/>
        </w:numPr>
        <w:spacing w:line="480" w:lineRule="auto"/>
      </w:pPr>
      <w:r w:rsidRPr="00604F86">
        <w:t>index.html:</w:t>
      </w:r>
      <w:r>
        <w:t xml:space="preserve"> Homepage of the application</w:t>
      </w:r>
    </w:p>
    <w:p w14:paraId="0F7461F8" w14:textId="5ADB600E" w:rsidR="009B1466" w:rsidRDefault="005B1248" w:rsidP="00604F86">
      <w:pPr>
        <w:pStyle w:val="ListParagraph"/>
        <w:numPr>
          <w:ilvl w:val="0"/>
          <w:numId w:val="10"/>
        </w:numPr>
        <w:spacing w:line="480" w:lineRule="auto"/>
      </w:pPr>
      <w:r>
        <w:t>login.html: User login page</w:t>
      </w:r>
    </w:p>
    <w:p w14:paraId="7EDF1A7E" w14:textId="4FA31758" w:rsidR="009B1466" w:rsidRDefault="005B1248" w:rsidP="00604F86">
      <w:pPr>
        <w:pStyle w:val="ListParagraph"/>
        <w:numPr>
          <w:ilvl w:val="0"/>
          <w:numId w:val="10"/>
        </w:numPr>
        <w:spacing w:line="480" w:lineRule="auto"/>
      </w:pPr>
      <w:r>
        <w:t>register.html: User registration page</w:t>
      </w:r>
    </w:p>
    <w:p w14:paraId="500844D7" w14:textId="6027C1B1" w:rsidR="009B1466" w:rsidRDefault="005B1248" w:rsidP="00604F86">
      <w:pPr>
        <w:pStyle w:val="ListParagraph"/>
        <w:numPr>
          <w:ilvl w:val="0"/>
          <w:numId w:val="10"/>
        </w:numPr>
        <w:spacing w:line="480" w:lineRule="auto"/>
      </w:pPr>
      <w:r>
        <w:t>cart.html: Shopping cart page</w:t>
      </w:r>
    </w:p>
    <w:p w14:paraId="6845C9B0" w14:textId="55483560" w:rsidR="009B1466" w:rsidRDefault="005B1248" w:rsidP="00604F86">
      <w:pPr>
        <w:pStyle w:val="ListParagraph"/>
        <w:numPr>
          <w:ilvl w:val="0"/>
          <w:numId w:val="10"/>
        </w:numPr>
        <w:spacing w:line="480" w:lineRule="auto"/>
      </w:pPr>
      <w:r>
        <w:t>payment.html: Payment processing page</w:t>
      </w:r>
    </w:p>
    <w:p w14:paraId="5857601E" w14:textId="2E3DB2B5" w:rsidR="009B1466" w:rsidRDefault="005B1248" w:rsidP="00604F86">
      <w:pPr>
        <w:pStyle w:val="ListParagraph"/>
        <w:numPr>
          <w:ilvl w:val="0"/>
          <w:numId w:val="10"/>
        </w:numPr>
        <w:spacing w:line="480" w:lineRule="auto"/>
      </w:pPr>
      <w:r>
        <w:t>admin: Folder containing admin-related pages (list-products.html, add-product.html, list-users.html, add-user.html, send-email.html)</w:t>
      </w:r>
    </w:p>
    <w:p w14:paraId="2B0F506B" w14:textId="22DD2C8C" w:rsidR="009B1466" w:rsidRDefault="00CA663A" w:rsidP="00604F86">
      <w:pPr>
        <w:pStyle w:val="ListParagraph"/>
        <w:numPr>
          <w:ilvl w:val="0"/>
          <w:numId w:val="10"/>
        </w:numPr>
        <w:spacing w:line="480" w:lineRule="auto"/>
      </w:pPr>
      <w:r>
        <w:t>CSS</w:t>
      </w:r>
      <w:r w:rsidR="005B1248">
        <w:t xml:space="preserve">: Folder containing </w:t>
      </w:r>
      <w:r>
        <w:t>stylesheets.</w:t>
      </w:r>
    </w:p>
    <w:p w14:paraId="058CD378" w14:textId="0D4D2320" w:rsidR="009B1466" w:rsidRDefault="005B1248" w:rsidP="00604F86">
      <w:pPr>
        <w:pStyle w:val="ListParagraph"/>
        <w:numPr>
          <w:ilvl w:val="0"/>
          <w:numId w:val="10"/>
        </w:numPr>
        <w:spacing w:line="480" w:lineRule="auto"/>
      </w:pPr>
      <w:r>
        <w:t xml:space="preserve">js: Folder containing JavaScript </w:t>
      </w:r>
      <w:r w:rsidR="00CA663A">
        <w:t>files.</w:t>
      </w:r>
    </w:p>
    <w:p w14:paraId="069957B9" w14:textId="20C283BB" w:rsidR="009B1466" w:rsidRDefault="005B1248" w:rsidP="00604F86">
      <w:pPr>
        <w:pStyle w:val="ListParagraph"/>
        <w:numPr>
          <w:ilvl w:val="0"/>
          <w:numId w:val="10"/>
        </w:numPr>
        <w:spacing w:line="480" w:lineRule="auto"/>
      </w:pPr>
      <w:r>
        <w:t xml:space="preserve">images: Folder containing image </w:t>
      </w:r>
      <w:r w:rsidR="00CA663A">
        <w:t>files.</w:t>
      </w:r>
    </w:p>
    <w:p w14:paraId="43C6FF5E" w14:textId="77777777" w:rsidR="009B1466" w:rsidRDefault="005B1248">
      <w:pPr>
        <w:pStyle w:val="Heading1"/>
      </w:pPr>
      <w:r>
        <w:lastRenderedPageBreak/>
        <w:t>6. Implementation Details</w:t>
      </w:r>
    </w:p>
    <w:p w14:paraId="443F849A" w14:textId="77777777" w:rsidR="009B1466" w:rsidRDefault="005B1248">
      <w:pPr>
        <w:pStyle w:val="Heading2"/>
      </w:pPr>
      <w:r>
        <w:t>Frontend</w:t>
      </w:r>
    </w:p>
    <w:p w14:paraId="53CEDE69" w14:textId="77777777" w:rsidR="009B1466" w:rsidRDefault="005B1248">
      <w:r>
        <w:t>Built with HTML, CSS, and Bootstrap to ensure a responsive and user-friendly interface.</w:t>
      </w:r>
    </w:p>
    <w:p w14:paraId="42375383" w14:textId="77777777" w:rsidR="009B1466" w:rsidRDefault="005B1248">
      <w:r>
        <w:t>JavaScript and jQuery are used for dynamic interactions and AJAX calls.</w:t>
      </w:r>
    </w:p>
    <w:p w14:paraId="5F8B9B9C" w14:textId="77777777" w:rsidR="009B1466" w:rsidRDefault="005B1248">
      <w:pPr>
        <w:pStyle w:val="Heading2"/>
      </w:pPr>
      <w:r>
        <w:t>Backend (Simulated in Phase 1)</w:t>
      </w:r>
    </w:p>
    <w:p w14:paraId="09DD9368" w14:textId="77777777" w:rsidR="009B1466" w:rsidRDefault="005B1248">
      <w:r>
        <w:t>In the first phase, backend functionality is simulated using local storage and JSON files. User data and product details are stored in local storage, and AJAX calls are used to fetch and update this data.</w:t>
      </w:r>
    </w:p>
    <w:p w14:paraId="146CA732" w14:textId="77777777" w:rsidR="009B1466" w:rsidRDefault="005B1248">
      <w:pPr>
        <w:pStyle w:val="Heading1"/>
      </w:pPr>
      <w:r>
        <w:t>7. Version Control</w:t>
      </w:r>
    </w:p>
    <w:p w14:paraId="2756D54C" w14:textId="77777777" w:rsidR="009B1466" w:rsidRDefault="005B1248">
      <w:r>
        <w:t>The project uses Git for version control, with a GitHub repository to host the code. This ensures proper versioning and collaboration.</w:t>
      </w:r>
    </w:p>
    <w:p w14:paraId="49419DEC" w14:textId="77777777" w:rsidR="009B1466" w:rsidRDefault="005B1248">
      <w:pPr>
        <w:pStyle w:val="Heading1"/>
      </w:pPr>
      <w:r>
        <w:t>8. Future Enhancements</w:t>
      </w:r>
    </w:p>
    <w:p w14:paraId="7554545A" w14:textId="560CA524" w:rsidR="009B1466" w:rsidRDefault="005B1248" w:rsidP="00CA663A">
      <w:pPr>
        <w:pStyle w:val="ListParagraph"/>
        <w:numPr>
          <w:ilvl w:val="0"/>
          <w:numId w:val="11"/>
        </w:numPr>
        <w:spacing w:line="480" w:lineRule="auto"/>
      </w:pPr>
      <w:r>
        <w:t>Backend Integration: Implement a real backend using Node.js and MongoDB.</w:t>
      </w:r>
    </w:p>
    <w:p w14:paraId="3F34F6EF" w14:textId="11BE51AA" w:rsidR="009B1466" w:rsidRDefault="005B1248" w:rsidP="00CA663A">
      <w:pPr>
        <w:pStyle w:val="ListParagraph"/>
        <w:numPr>
          <w:ilvl w:val="0"/>
          <w:numId w:val="11"/>
        </w:numPr>
        <w:spacing w:line="480" w:lineRule="auto"/>
      </w:pPr>
      <w:r>
        <w:t>Enhanced Security: Improve security measures for user authentication and data protection.</w:t>
      </w:r>
    </w:p>
    <w:p w14:paraId="6DF1FA93" w14:textId="3643A6A0" w:rsidR="009B1466" w:rsidRDefault="005B1248" w:rsidP="00CA663A">
      <w:pPr>
        <w:pStyle w:val="ListParagraph"/>
        <w:numPr>
          <w:ilvl w:val="0"/>
          <w:numId w:val="11"/>
        </w:numPr>
        <w:spacing w:line="480" w:lineRule="auto"/>
      </w:pPr>
      <w:r>
        <w:t>Advanced Features: Include features like order tracking, reviews, and ratings.</w:t>
      </w:r>
    </w:p>
    <w:p w14:paraId="7726CBBD" w14:textId="242D7C9C" w:rsidR="009B1466" w:rsidRDefault="005B1248" w:rsidP="00CA663A">
      <w:pPr>
        <w:pStyle w:val="ListParagraph"/>
        <w:numPr>
          <w:ilvl w:val="0"/>
          <w:numId w:val="11"/>
        </w:numPr>
        <w:spacing w:line="480" w:lineRule="auto"/>
      </w:pPr>
      <w:r>
        <w:t>Mobile App: Develop a mobile application for the platform.</w:t>
      </w:r>
    </w:p>
    <w:p w14:paraId="2663190F" w14:textId="77777777" w:rsidR="009B1466" w:rsidRDefault="005B1248">
      <w:pPr>
        <w:pStyle w:val="Heading1"/>
      </w:pPr>
      <w:r>
        <w:t>9. Conclusion</w:t>
      </w:r>
    </w:p>
    <w:p w14:paraId="42C5109E" w14:textId="77777777" w:rsidR="009B1466" w:rsidRDefault="005B1248">
      <w:r>
        <w:t>The Online Food Ordering Application provides a robust solution for both customers and businesses in the food delivery industry. With future enhancements, it has the potential to become a comprehensive platform for online food ordering.</w:t>
      </w:r>
    </w:p>
    <w:sectPr w:rsidR="009B14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9C7FF5"/>
    <w:multiLevelType w:val="hybridMultilevel"/>
    <w:tmpl w:val="7EFE35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EB07275"/>
    <w:multiLevelType w:val="hybridMultilevel"/>
    <w:tmpl w:val="A56A3D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1083380">
    <w:abstractNumId w:val="8"/>
  </w:num>
  <w:num w:numId="2" w16cid:durableId="149518555">
    <w:abstractNumId w:val="6"/>
  </w:num>
  <w:num w:numId="3" w16cid:durableId="1420171886">
    <w:abstractNumId w:val="5"/>
  </w:num>
  <w:num w:numId="4" w16cid:durableId="1995639816">
    <w:abstractNumId w:val="4"/>
  </w:num>
  <w:num w:numId="5" w16cid:durableId="402333935">
    <w:abstractNumId w:val="7"/>
  </w:num>
  <w:num w:numId="6" w16cid:durableId="1659652174">
    <w:abstractNumId w:val="3"/>
  </w:num>
  <w:num w:numId="7" w16cid:durableId="1210995519">
    <w:abstractNumId w:val="2"/>
  </w:num>
  <w:num w:numId="8" w16cid:durableId="1341857186">
    <w:abstractNumId w:val="1"/>
  </w:num>
  <w:num w:numId="9" w16cid:durableId="971255656">
    <w:abstractNumId w:val="0"/>
  </w:num>
  <w:num w:numId="10" w16cid:durableId="135807243">
    <w:abstractNumId w:val="9"/>
  </w:num>
  <w:num w:numId="11" w16cid:durableId="5573283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12B69"/>
    <w:rsid w:val="0029639D"/>
    <w:rsid w:val="00326F90"/>
    <w:rsid w:val="005B1248"/>
    <w:rsid w:val="00604F86"/>
    <w:rsid w:val="00993B41"/>
    <w:rsid w:val="009B1466"/>
    <w:rsid w:val="00AA1D8D"/>
    <w:rsid w:val="00B47730"/>
    <w:rsid w:val="00CA663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22E2C0"/>
  <w15:docId w15:val="{D32B38C0-0C8F-4783-B4D4-D2A507A43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04F86"/>
    <w:rPr>
      <w:color w:val="0000FF" w:themeColor="hyperlink"/>
      <w:u w:val="single"/>
    </w:rPr>
  </w:style>
  <w:style w:type="character" w:styleId="UnresolvedMention">
    <w:name w:val="Unresolved Mention"/>
    <w:basedOn w:val="DefaultParagraphFont"/>
    <w:uiPriority w:val="99"/>
    <w:semiHidden/>
    <w:unhideWhenUsed/>
    <w:rsid w:val="00604F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3</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Sandeep Kumar</cp:lastModifiedBy>
  <cp:revision>2</cp:revision>
  <dcterms:created xsi:type="dcterms:W3CDTF">2013-12-23T23:15:00Z</dcterms:created>
  <dcterms:modified xsi:type="dcterms:W3CDTF">2024-06-22T09:06:00Z</dcterms:modified>
  <cp:category/>
</cp:coreProperties>
</file>